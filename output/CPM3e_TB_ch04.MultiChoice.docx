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Which of the following documents serves as an informal contract between the project team and the project sponsor?</w:t>
      </w:r>
    </w:p>
    <w:p>
      <w:r>
        <w:t>a. team members’ employment contracts</w:t>
      </w:r>
    </w:p>
    <w:p>
      <w:r>
        <w:t>b. project charter</w:t>
      </w:r>
    </w:p>
    <w:p>
      <w:r>
        <w:t>c. project roadmap</w:t>
      </w:r>
    </w:p>
    <w:p>
      <w:r>
        <w:t>d. business case</w:t>
      </w:r>
    </w:p>
    <w:p>
      <w:r>
        <w:t>ANSWER: B</w:t>
      </w:r>
    </w:p>
    <w:p>
      <w:r>
        <w:t>The project charter grants the project team the right to:</w:t>
      </w:r>
    </w:p>
    <w:p>
      <w:r>
        <w:t>a. begin project execution</w:t>
      </w:r>
    </w:p>
    <w:p>
      <w:r>
        <w:t>b. develop the project mission statement</w:t>
      </w:r>
    </w:p>
    <w:p>
      <w:r>
        <w:t>c. create a detailed project plan</w:t>
      </w:r>
    </w:p>
    <w:p>
      <w:r>
        <w:t>d. write a detailed business case</w:t>
      </w:r>
    </w:p>
    <w:p>
      <w:r>
        <w:t>ANSWER: C</w:t>
      </w:r>
    </w:p>
    <w:p>
      <w:r>
        <w:t>The project charter serves all of the following purposes EXCEPT:</w:t>
      </w:r>
    </w:p>
    <w:p>
      <w:r>
        <w:t>a. authorizes the project manager to proceed</w:t>
      </w:r>
    </w:p>
    <w:p>
      <w:r>
        <w:t>b. develops a common understanding between the sponsor and the project team</w:t>
      </w:r>
    </w:p>
    <w:p>
      <w:r>
        <w:t>c. quickly screens out obviously poor projects</w:t>
      </w:r>
    </w:p>
    <w:p>
      <w:r>
        <w:t>d. describes skill sets needed for the project</w:t>
      </w:r>
    </w:p>
    <w:p>
      <w:r>
        <w:t>ANSWER: D</w:t>
      </w:r>
    </w:p>
    <w:p>
      <w:r>
        <w:t>The project charter should help the project team and the project sponsor to develop a common understanding of what the project is all about.  All of the following items are elements of that common understanding EXCEPT:</w:t>
      </w:r>
    </w:p>
    <w:p>
      <w:r>
        <w:t>a. understanding how the project aligns with the goals of the organization</w:t>
      </w:r>
    </w:p>
    <w:p>
      <w:r>
        <w:t>b. understanding the detailed project schedule</w:t>
      </w:r>
    </w:p>
    <w:p>
      <w:r>
        <w:t>c. understanding project success measures</w:t>
      </w:r>
    </w:p>
    <w:p>
      <w:r>
        <w:t>d. understanding what is included and excluded</w:t>
      </w:r>
    </w:p>
    <w:p>
      <w:r>
        <w:t>ANSWER: B</w:t>
      </w:r>
    </w:p>
    <w:p>
      <w:r>
        <w:t>Within the project charter, the scope overview accomplishes all of the following EXCEPT:</w:t>
      </w:r>
    </w:p>
    <w:p>
      <w:r>
        <w:t>a. identifies the major schedule milestones for the project</w:t>
      </w:r>
    </w:p>
    <w:p>
      <w:r>
        <w:t>b. describes the work that must be performed to deliver a product, service or result.</w:t>
      </w:r>
    </w:p>
    <w:p>
      <w:r>
        <w:t>c. distinguishes between what the project will and will not do.</w:t>
      </w:r>
    </w:p>
    <w:p>
      <w:r>
        <w:t>d. describes at a high level what needs to be accomplished and how it will be done.</w:t>
      </w:r>
    </w:p>
    <w:p>
      <w:r>
        <w:t>ANSWER: A</w:t>
      </w:r>
    </w:p>
    <w:p>
      <w:r>
        <w:t>During iteration planning in an agile project, agreement is reached regarding:</w:t>
      </w:r>
    </w:p>
    <w:p>
      <w:r>
        <w:t>a. the length of the next sprint.</w:t>
      </w:r>
    </w:p>
    <w:p>
      <w:r>
        <w:t>b. detailed stakeholder requirements.</w:t>
      </w:r>
    </w:p>
    <w:p>
      <w:r>
        <w:t>c. the definition of done.</w:t>
      </w:r>
    </w:p>
    <w:p>
      <w:r>
        <w:t>d. positive and negative risks.</w:t>
      </w:r>
    </w:p>
    <w:p>
      <w:r>
        <w:t>ANSWER: C</w:t>
      </w:r>
    </w:p>
    <w:p>
      <w:r>
        <w:t>Which of the following charter elements defines the project purpose and justifies the necessity of the project?</w:t>
      </w:r>
    </w:p>
    <w:p>
      <w:r>
        <w:t>a. scope control plan</w:t>
      </w:r>
    </w:p>
    <w:p>
      <w:r>
        <w:t>b. acceptance criteria</w:t>
      </w:r>
    </w:p>
    <w:p>
      <w:r>
        <w:t>c. business case</w:t>
      </w:r>
    </w:p>
    <w:p>
      <w:r>
        <w:t>d. scope overview</w:t>
      </w:r>
    </w:p>
    <w:p>
      <w:r>
        <w:t>ANSWER: C</w:t>
      </w:r>
    </w:p>
    <w:p>
      <w:r>
        <w:t>Which of the following charter elements should inspire team members to develop a passion for the project and to work hard on it?</w:t>
      </w:r>
    </w:p>
    <w:p>
      <w:r>
        <w:t>a. the project vision statement</w:t>
      </w:r>
    </w:p>
    <w:p>
      <w:r>
        <w:t>b. the business case</w:t>
      </w:r>
    </w:p>
    <w:p>
      <w:r>
        <w:t>c. the project motto</w:t>
      </w:r>
    </w:p>
    <w:p>
      <w:r>
        <w:t>d. the team operating principles</w:t>
      </w:r>
    </w:p>
    <w:p>
      <w:r>
        <w:t>ANSWER: B</w:t>
      </w:r>
    </w:p>
    <w:p>
      <w:r>
        <w:t>The milestone schedule in the project charter:</w:t>
      </w:r>
    </w:p>
    <w:p>
      <w:r>
        <w:t>a. is a schedule that provides detailed data for when each project activity should begin.</w:t>
      </w:r>
    </w:p>
    <w:p>
      <w:r>
        <w:t>b. is a detailed schedule that shows the planned duration for every activity in the project.</w:t>
      </w:r>
    </w:p>
    <w:p>
      <w:r>
        <w:t>c. is a summary-level schedule that identifies significant points or events in the project.</w:t>
      </w:r>
    </w:p>
    <w:p>
      <w:r>
        <w:t>d. is a summary-level schedule that shows how major project tasks are sequenced.</w:t>
      </w:r>
    </w:p>
    <w:p>
      <w:r>
        <w:t>ANSWER: C</w:t>
      </w:r>
    </w:p>
    <w:p>
      <w:r>
        <w:t>The addition of acceptance criteria factors to the milestones in a project charter helps the team understand who will judge the quality of the deliverable associated with each milestone, and _____:</w:t>
      </w:r>
    </w:p>
    <w:p>
      <w:r>
        <w:t>a. that stakeholder’s role on the team.</w:t>
      </w:r>
    </w:p>
    <w:p>
      <w:r>
        <w:t>b. the risk associated with each milestone.</w:t>
      </w:r>
    </w:p>
    <w:p>
      <w:r>
        <w:t>c. the penalties for not achieving the desired quality.</w:t>
      </w:r>
    </w:p>
    <w:p>
      <w:r>
        <w:t>d. the criteria or standards they will use.</w:t>
      </w:r>
    </w:p>
    <w:p>
      <w:r>
        <w:t>ANSWER: D</w:t>
      </w:r>
    </w:p>
    <w:p>
      <w:r>
        <w:t>Project charters typically include all of the following elements EXCEPT:</w:t>
      </w:r>
    </w:p>
    <w:p>
      <w:r>
        <w:t>a. positive and negative risks</w:t>
      </w:r>
    </w:p>
    <w:p>
      <w:r>
        <w:t>b. project assumptions</w:t>
      </w:r>
    </w:p>
    <w:p>
      <w:r>
        <w:t>c. detailed resource requirements</w:t>
      </w:r>
    </w:p>
    <w:p>
      <w:r>
        <w:t>d. project constraints</w:t>
      </w:r>
    </w:p>
    <w:p>
      <w:r>
        <w:t>ANSWER: C</w:t>
      </w:r>
    </w:p>
    <w:p>
      <w:r>
        <w:t>Project managers and teams should consider risks and include them in the project charter for all the following reasons EXCEPT:</w:t>
      </w:r>
    </w:p>
    <w:p>
      <w:r>
        <w:t>a. risks that may have a negative impact on project objectives should be identified and addressed.</w:t>
      </w:r>
    </w:p>
    <w:p>
      <w:r>
        <w:t>b. all project risks should be eliminated before the project charter is signed.</w:t>
      </w:r>
    </w:p>
    <w:p>
      <w:r>
        <w:t>c. risks that may have a positive impact on the project create opportunities and should be capitalized upon.</w:t>
      </w:r>
    </w:p>
    <w:p>
      <w:r>
        <w:t>d. the sponsor and core team should be aware of what could prevent them from successfully completing the project.</w:t>
      </w:r>
    </w:p>
    <w:p>
      <w:r>
        <w:t>ANSWER: B</w:t>
      </w:r>
    </w:p>
    <w:p>
      <w:r>
        <w:t>Team operating principles are sometimes included in a project charter to enhance team performance.  Which of the following statements accurately describes the value of establishing team operating principles?</w:t>
      </w:r>
    </w:p>
    <w:p>
      <w:r>
        <w:t>a. Operating principles that address the conduct of meetings and how decisions are made are especially useful in helping the team get off to a good start.</w:t>
      </w:r>
    </w:p>
    <w:p>
      <w:r>
        <w:t>b. Operating principles typically detail the specific work that each team member will perform and ensure a more complete understanding of the project.</w:t>
      </w:r>
    </w:p>
    <w:p>
      <w:r>
        <w:t>c. Operating principles identify the rules along with the punishments to be administered when the rules are broken.</w:t>
      </w:r>
    </w:p>
    <w:p>
      <w:r>
        <w:t>d. Operating principles are especially helpful for a routine project where participants have worked together before</w:t>
      </w:r>
    </w:p>
    <w:p>
      <w:r>
        <w:t>ANSWER: A</w:t>
      </w:r>
    </w:p>
    <w:p>
      <w:r>
        <w:t>A project sponsor is wise not to sign a project charter authorizing work until the project manager and team show that they have ____:</w:t>
      </w:r>
    </w:p>
    <w:p>
      <w:r>
        <w:t>a. learned to work together well.</w:t>
      </w:r>
    </w:p>
    <w:p>
      <w:r>
        <w:t>b. gathered requirements from key stakeholders.</w:t>
      </w:r>
    </w:p>
    <w:p>
      <w:r>
        <w:t>c. reviewed lessons learned from previous projects in order to avoid similar mistakes.</w:t>
      </w:r>
    </w:p>
    <w:p>
      <w:r>
        <w:t>d. prepared a comprehensive schedule and budget.</w:t>
      </w:r>
    </w:p>
    <w:p>
      <w:r>
        <w:t>ANSWER: C</w:t>
      </w:r>
    </w:p>
    <w:p>
      <w:r>
        <w:t>Which section of the project charter publicly acknowledges the commitment of the sponsor, managers and team members to the project?</w:t>
      </w:r>
    </w:p>
    <w:p>
      <w:r>
        <w:t>a. business case</w:t>
      </w:r>
    </w:p>
    <w:p>
      <w:r>
        <w:t>b. signatures and commitment</w:t>
      </w:r>
    </w:p>
    <w:p>
      <w:r>
        <w:t>c. decisions and findings</w:t>
      </w:r>
    </w:p>
    <w:p>
      <w:r>
        <w:t>d. contract section</w:t>
      </w:r>
    </w:p>
    <w:p>
      <w:r>
        <w:t>ANSWER: B</w:t>
      </w:r>
    </w:p>
    <w:p>
      <w:r>
        <w:t>Which of the following statements most accurately identifies the typical contents of the project charter?</w:t>
      </w:r>
    </w:p>
    <w:p>
      <w:r>
        <w:t>a. requirements, specifications, test protocols and test results</w:t>
      </w:r>
    </w:p>
    <w:p>
      <w:r>
        <w:t>b. statement of work, terms and conditions, clauses and delivery instructions</w:t>
      </w:r>
    </w:p>
    <w:p>
      <w:r>
        <w:t>c. business case, milestone schedule, resource estimates and team operating principles</w:t>
      </w:r>
    </w:p>
    <w:p>
      <w:r>
        <w:t>d. purpose, literature review, methodology, results and conclusions</w:t>
      </w:r>
    </w:p>
    <w:p>
      <w:r>
        <w:t>ANSWER: C</w:t>
      </w:r>
    </w:p>
    <w:p>
      <w:r>
        <w:t>Which of the following statements accurately describes the responsibilities typically associated with the development of the project charter?</w:t>
      </w:r>
    </w:p>
    <w:p>
      <w:r>
        <w:t>a. the project sponsor typically prepares the detailed first draft of the charter</w:t>
      </w:r>
    </w:p>
    <w:p>
      <w:r>
        <w:t>b. the project manager typically prepares the business case and scope overview</w:t>
      </w:r>
    </w:p>
    <w:p>
      <w:r>
        <w:t>c. the customer typically prepares and signs the charter</w:t>
      </w:r>
    </w:p>
    <w:p>
      <w:r>
        <w:t>d. the project manager and team typically prepare the majority of the rough draft for the project charter</w:t>
      </w:r>
    </w:p>
    <w:p>
      <w:r>
        <w:t>ANSWER: D</w:t>
      </w:r>
    </w:p>
    <w:p>
      <w:r>
        <w:t>On agile projects the first iteration is planned as a milestone with acceptance criteria.  However, subsequent milestones and acceptance criteria are determined on a ___:</w:t>
      </w:r>
    </w:p>
    <w:p>
      <w:r>
        <w:t>a. need-to-know basis</w:t>
      </w:r>
    </w:p>
    <w:p>
      <w:r>
        <w:t>c. just in time (JIT) basis</w:t>
      </w:r>
    </w:p>
    <w:p>
      <w:r>
        <w:t>b. first in first out (FIFO) basis</w:t>
      </w:r>
    </w:p>
    <w:p>
      <w:r>
        <w:t>d. first come first served basis</w:t>
      </w:r>
    </w:p>
    <w:p>
      <w:r>
        <w:t>ANSWER: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