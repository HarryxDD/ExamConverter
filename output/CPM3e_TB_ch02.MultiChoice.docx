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Which of the following statements concerning strategic analysis is true?</w:t>
      </w:r>
    </w:p>
    <w:p>
      <w:r>
        <w:t>a. Strategic analysis focuses exclusively upon external analysis.</w:t>
      </w:r>
    </w:p>
    <w:p>
      <w:r>
        <w:t>b. External analysis focuses on the strengths and weaknesses of the organization.</w:t>
      </w:r>
    </w:p>
    <w:p>
      <w:r>
        <w:t>c. Internal analysis focuses on the threats and opportunities facing the organization.</w:t>
      </w:r>
    </w:p>
    <w:p>
      <w:r>
        <w:t>d. External analysis focuses on the threats and opportunities facing the organization.</w:t>
      </w:r>
    </w:p>
    <w:p>
      <w:r>
        <w:t>ANSWER: D</w:t>
      </w:r>
    </w:p>
    <w:p>
      <w:r>
        <w:t>All of the following factors influence the opportunities and threats an organization must consider when performing a strategic analysis EXCEPT:</w:t>
      </w:r>
    </w:p>
    <w:p>
      <w:r>
        <w:t>a. competitors</w:t>
      </w:r>
    </w:p>
    <w:p>
      <w:r>
        <w:t>b. suppliers</w:t>
      </w:r>
    </w:p>
    <w:p>
      <w:r>
        <w:t>c. regulatory agencies</w:t>
      </w:r>
    </w:p>
    <w:p>
      <w:r>
        <w:t>d. employees</w:t>
      </w:r>
    </w:p>
    <w:p>
      <w:r>
        <w:t>ANSWER: D</w:t>
      </w:r>
    </w:p>
    <w:p>
      <w:r>
        <w:t>A clear and compelling vision will have all the following characteristics EXCEPT:</w:t>
      </w:r>
    </w:p>
    <w:p>
      <w:r>
        <w:t>a. often requires extra effort to achieve.</w:t>
      </w:r>
    </w:p>
    <w:p>
      <w:r>
        <w:t>b. often requires several years to achieve.</w:t>
      </w:r>
    </w:p>
    <w:p>
      <w:r>
        <w:t>c. provides detailed roadmap for managing a project</w:t>
      </w:r>
    </w:p>
    <w:p>
      <w:r>
        <w:t>d. helps stakeholders to understand the direction of the firm.</w:t>
      </w:r>
    </w:p>
    <w:p>
      <w:r>
        <w:t>ANSWER: C</w:t>
      </w:r>
    </w:p>
    <w:p>
      <w:r>
        <w:t>Which of the following responses most accurately depicts the correct sequence of activities in the strategic planning process?</w:t>
      </w:r>
    </w:p>
    <w:p>
      <w:r>
        <w:t>a. strategic objectives - strategic analysis - guiding principles - flow-down objectives</w:t>
      </w:r>
    </w:p>
    <w:p>
      <w:r>
        <w:t>b. guiding principles - strategic analysis - strategic objectives - flow-down objectives</w:t>
      </w:r>
    </w:p>
    <w:p>
      <w:r>
        <w:t>c. strategic analysis - guiding principles - strategic objectives - flow-down objectives</w:t>
      </w:r>
    </w:p>
    <w:p>
      <w:r>
        <w:t>d. guiding principles - strategic objectives - flow-down objectives - strategic analysis</w:t>
      </w:r>
    </w:p>
    <w:p>
      <w:r>
        <w:t>ANSWER: C</w:t>
      </w:r>
    </w:p>
    <w:p>
      <w:r>
        <w:t>Many writers have stated that effective objectives should be:</w:t>
      </w:r>
    </w:p>
    <w:p>
      <w:r>
        <w:t>a. broad - to cover many dimensions of the business</w:t>
      </w:r>
    </w:p>
    <w:p>
      <w:r>
        <w:t>b. measurable - to track progress</w:t>
      </w:r>
    </w:p>
    <w:p>
      <w:r>
        <w:t>c. unachievable - to inspire maximum performance</w:t>
      </w:r>
    </w:p>
    <w:p>
      <w:r>
        <w:t>d. resource based - to focus on the inputs</w:t>
      </w:r>
    </w:p>
    <w:p>
      <w:r>
        <w:t>ANSWER: B</w:t>
      </w:r>
    </w:p>
    <w:p>
      <w:r>
        <w:t>All of the following statements concerning project portfolios are true EXCEPT:</w:t>
      </w:r>
    </w:p>
    <w:p>
      <w:r>
        <w:t>a. The projects in a portfolio are grouped to be managed collectively.</w:t>
      </w:r>
    </w:p>
    <w:p>
      <w:r>
        <w:t>b. Portfolios cannot include operations and programs.</w:t>
      </w:r>
    </w:p>
    <w:p>
      <w:r>
        <w:t>c. Portfolios usually include a mix of high-risk and low-risk projects.</w:t>
      </w:r>
    </w:p>
    <w:p>
      <w:r>
        <w:t>d. All projects in a portfolio contribute to the organization’s goals.</w:t>
      </w:r>
    </w:p>
    <w:p>
      <w:r>
        <w:t>ANSWER: B</w:t>
      </w:r>
    </w:p>
    <w:p>
      <w:r>
        <w:t>Portfolios deal with all of an organization’s projects, while programs deal with:</w:t>
      </w:r>
    </w:p>
    <w:p>
      <w:r>
        <w:t>a. ongoing operations</w:t>
      </w:r>
    </w:p>
    <w:p>
      <w:r>
        <w:t>b. a specific group of related projects</w:t>
      </w:r>
    </w:p>
    <w:p>
      <w:r>
        <w:t>c. resource availability</w:t>
      </w:r>
    </w:p>
    <w:p>
      <w:r>
        <w:t>d. tradeoffs between schedule, scope and quality</w:t>
      </w:r>
    </w:p>
    <w:p>
      <w:r>
        <w:t>ANSWER: B</w:t>
      </w:r>
    </w:p>
    <w:p>
      <w:r>
        <w:t>Portfolio management helps an organization achieve its strategic goals in all of the following ways EXCEPT:</w:t>
      </w:r>
    </w:p>
    <w:p>
      <w:r>
        <w:t>a. managing ongoing projects</w:t>
      </w:r>
    </w:p>
    <w:p>
      <w:r>
        <w:t>b. providing needed resources</w:t>
      </w:r>
    </w:p>
    <w:p>
      <w:r>
        <w:t>c. selecting the right projects</w:t>
      </w:r>
    </w:p>
    <w:p>
      <w:r>
        <w:t>d. prioritizing work to be done</w:t>
      </w:r>
    </w:p>
    <w:p>
      <w:r>
        <w:t>ANSWER: A</w:t>
      </w:r>
    </w:p>
    <w:p>
      <w:r>
        <w:t>The document that describes why the project is needed, and may include estimated costs and benefits, is called a:</w:t>
      </w:r>
    </w:p>
    <w:p>
      <w:r>
        <w:t>a. program management plan</w:t>
      </w:r>
    </w:p>
    <w:p>
      <w:r>
        <w:t>b. business case</w:t>
      </w:r>
    </w:p>
    <w:p>
      <w:r>
        <w:t>c. SWOT analysis</w:t>
      </w:r>
    </w:p>
    <w:p>
      <w:r>
        <w:t>d. guiding principle</w:t>
      </w:r>
    </w:p>
    <w:p>
      <w:r>
        <w:t>ANSWER: B</w:t>
      </w:r>
    </w:p>
    <w:p>
      <w:r>
        <w:t>All of the following factors should be assessed to determine an organization’s ability to perform projects EXCEPT:</w:t>
      </w:r>
    </w:p>
    <w:p>
      <w:r>
        <w:t>a. Does the organization have free and open communication, creativity, and empowered decision making?</w:t>
      </w:r>
    </w:p>
    <w:p>
      <w:r>
        <w:t>b. Does the organization have a clearly defined project management process?</w:t>
      </w:r>
    </w:p>
    <w:p>
      <w:r>
        <w:t>c. Do teams and individuals follow instructions well?</w:t>
      </w:r>
    </w:p>
    <w:p>
      <w:r>
        <w:t>d. Does the organization monitor and understand it’s external environment?</w:t>
      </w:r>
    </w:p>
    <w:p>
      <w:r>
        <w:t>ANSWER: C</w:t>
      </w:r>
    </w:p>
    <w:p>
      <w:r>
        <w:t>All of the following represent appropriate sources to identify new potential projects EXCEPT:</w:t>
      </w:r>
    </w:p>
    <w:p>
      <w:r>
        <w:t>a. existing and potential customers</w:t>
      </w:r>
    </w:p>
    <w:p>
      <w:r>
        <w:t>b. the operations staff within the organization</w:t>
      </w:r>
    </w:p>
    <w:p>
      <w:r>
        <w:t>c. industry and trade journals</w:t>
      </w:r>
    </w:p>
    <w:p>
      <w:r>
        <w:t>d. lessons learned from previous projects</w:t>
      </w:r>
    </w:p>
    <w:p>
      <w:r>
        <w:t>ANSWER: D</w:t>
      </w:r>
    </w:p>
    <w:p>
      <w:r>
        <w:t>Which of the following statements best describes the contemporary use of financial models and scoring models for project selection?</w:t>
      </w:r>
    </w:p>
    <w:p>
      <w:r>
        <w:t>a. These methods are often used together to ensure financial and non-financial factors are both considered.</w:t>
      </w:r>
    </w:p>
    <w:p>
      <w:r>
        <w:t>b. Financial methods are preferred because they ensure alignment with the organization’s strategic goals.</w:t>
      </w:r>
    </w:p>
    <w:p>
      <w:r>
        <w:t>c. Scoring models are unreliable because they fail to consider financial factors.</w:t>
      </w:r>
    </w:p>
    <w:p>
      <w:r>
        <w:t xml:space="preserve">d. One of these techniques is typically used to the exclusion of the other, due to time demands. </w:t>
      </w:r>
    </w:p>
    <w:p>
      <w:r>
        <w:t>ANSWER: A</w:t>
      </w:r>
    </w:p>
    <w:p>
      <w:r>
        <w:t>Which of the following statements correctly describes a weakness associated with the financial project selection model?</w:t>
      </w:r>
    </w:p>
    <w:p>
      <w:r>
        <w:t>a. The benefit-to-cost models favor projects which generate the smallest absolute return over a specified period.</w:t>
      </w:r>
    </w:p>
    <w:p>
      <w:r>
        <w:t>b. Payback period models do not consider the profit to be realized after the costs are paid.</w:t>
      </w:r>
    </w:p>
    <w:p>
      <w:r>
        <w:t>c. The Net Present Value (NPV) method does not consider the time value of money.</w:t>
      </w:r>
    </w:p>
    <w:p>
      <w:r>
        <w:t>d. The Internal Rate of Return (IRR) method is difficult to use when a project has conventional cash flows.</w:t>
      </w:r>
    </w:p>
    <w:p>
      <w:r>
        <w:t>ANSWER: B</w:t>
      </w:r>
    </w:p>
    <w:p>
      <w:r>
        <w:t>All of the following criteria serve as a valid basis for identifying potential projects in most organizations EXCEPT:</w:t>
      </w:r>
    </w:p>
    <w:p>
      <w:r>
        <w:t>a. social need</w:t>
      </w:r>
    </w:p>
    <w:p>
      <w:r>
        <w:t>b. environmental considerations</w:t>
      </w:r>
    </w:p>
    <w:p>
      <w:r>
        <w:t>c. technological advances</w:t>
      </w:r>
    </w:p>
    <w:p>
      <w:r>
        <w:t>d. internal politics</w:t>
      </w:r>
    </w:p>
    <w:p>
      <w:r>
        <w:t>ANSWER: D</w:t>
      </w:r>
    </w:p>
    <w:p>
      <w:r>
        <w:t>Based on the information provided in Figure 2-1, which criterion is most important to the leadership team?</w:t>
      </w:r>
    </w:p>
    <w:p>
      <w:r>
        <w:t>a. strategic fit</w:t>
      </w:r>
    </w:p>
    <w:p>
      <w:r>
        <w:t>b. risk</w:t>
      </w:r>
    </w:p>
    <w:p>
      <w:r>
        <w:t>c. market potential</w:t>
      </w:r>
    </w:p>
    <w:p>
      <w:r>
        <w:t>d. probability of success</w:t>
      </w:r>
    </w:p>
    <w:p>
      <w:r>
        <w:t>ANSWER: A</w:t>
      </w:r>
    </w:p>
    <w:p>
      <w:r>
        <w:t>Based on the information provided in Figure 2-1, which project has the highest probability of success?</w:t>
      </w:r>
    </w:p>
    <w:p>
      <w:r>
        <w:t>a. Project A</w:t>
      </w:r>
    </w:p>
    <w:p>
      <w:r>
        <w:t>b. Project B</w:t>
      </w:r>
    </w:p>
    <w:p>
      <w:r>
        <w:t>c. Project C</w:t>
      </w:r>
    </w:p>
    <w:p>
      <w:r>
        <w:t>d. Project D</w:t>
      </w:r>
    </w:p>
    <w:p>
      <w:r>
        <w:t>ANSWER: B</w:t>
      </w:r>
    </w:p>
    <w:p>
      <w:r>
        <w:t>Consider the information provided in Figure 2-1.  Based on the results in the project selection and prioritization matrix, which project would you select if you were limited to selecting only one project?</w:t>
      </w:r>
    </w:p>
    <w:p>
      <w:r>
        <w:t>a. Project A</w:t>
      </w:r>
    </w:p>
    <w:p>
      <w:r>
        <w:t>b. Project B</w:t>
      </w:r>
    </w:p>
    <w:p>
      <w:r>
        <w:t>c. Project C</w:t>
      </w:r>
    </w:p>
    <w:p>
      <w:r>
        <w:t>d. Project D</w:t>
      </w:r>
    </w:p>
    <w:p>
      <w:r>
        <w:t>ANSWER: B</w:t>
      </w:r>
    </w:p>
    <w:p>
      <w:r>
        <w:t>Based on the information provided in Figure 2-1, which project is least attractive based on the strategic fit?</w:t>
      </w:r>
    </w:p>
    <w:p>
      <w:r>
        <w:t>a. Project A</w:t>
      </w:r>
    </w:p>
    <w:p>
      <w:r>
        <w:t>b. Project B</w:t>
      </w:r>
    </w:p>
    <w:p>
      <w:r>
        <w:t>c. Project C</w:t>
      </w:r>
    </w:p>
    <w:p>
      <w:r>
        <w:t>d. Project D</w:t>
      </w:r>
    </w:p>
    <w:p>
      <w:r>
        <w:t>ANSWER: D</w:t>
      </w:r>
    </w:p>
    <w:p>
      <w:r>
        <w:t>Once selected projects have been prioritized, it is time to assign resources to projects based on their order of priority.  Resources could include all of the following EXCEPT:</w:t>
      </w:r>
    </w:p>
    <w:p>
      <w:r>
        <w:t>a. subject matter experts</w:t>
      </w:r>
    </w:p>
    <w:p>
      <w:r>
        <w:t>c. quality metrics</w:t>
      </w:r>
    </w:p>
    <w:p>
      <w:r>
        <w:t>b. equipment</w:t>
      </w:r>
    </w:p>
    <w:p>
      <w:r>
        <w:t>d. money</w:t>
      </w:r>
    </w:p>
    <w:p>
      <w:r>
        <w:t>ANSWER: C</w:t>
      </w:r>
    </w:p>
    <w:p>
      <w:r>
        <w:t>Which of the following is NOT a typical source selection criterion that an organization would use to evaluate potential contractors?</w:t>
      </w:r>
    </w:p>
    <w:p>
      <w:r>
        <w:t>a. life cycle cost</w:t>
      </w:r>
    </w:p>
    <w:p>
      <w:r>
        <w:t>b. references</w:t>
      </w:r>
    </w:p>
    <w:p>
      <w:r>
        <w:t>c. personalities</w:t>
      </w:r>
    </w:p>
    <w:p>
      <w:r>
        <w:t>d. technical approach</w:t>
      </w:r>
    </w:p>
    <w:p>
      <w:r>
        <w:t>ANSWER: C</w:t>
      </w:r>
    </w:p>
    <w:p>
      <w:r>
        <w:t>All of the following organizations can effectively use a scoring model to select and prioritize competing projects EXCEPT:</w:t>
      </w:r>
    </w:p>
    <w:p>
      <w:r>
        <w:t>a. the leadership team</w:t>
      </w:r>
    </w:p>
    <w:p>
      <w:r>
        <w:t>b. client companies</w:t>
      </w:r>
    </w:p>
    <w:p>
      <w:r>
        <w:t xml:space="preserve">c. contractor companies </w:t>
      </w:r>
    </w:p>
    <w:p>
      <w:r>
        <w:t>d. program management office</w:t>
      </w:r>
    </w:p>
    <w:p>
      <w:r>
        <w:t>ANSWER: D</w:t>
      </w:r>
    </w:p>
    <w:p>
      <w:r>
        <w:t>All of the following may be negotiated between a client company and a contractor EXCEPT:</w:t>
      </w:r>
    </w:p>
    <w:p>
      <w:r>
        <w:t>a. the amount of money to be paid.</w:t>
      </w:r>
    </w:p>
    <w:p>
      <w:r>
        <w:t>b. quality standards</w:t>
      </w:r>
    </w:p>
    <w:p>
      <w:r>
        <w:t>c. selection criteria for scoring models</w:t>
      </w:r>
    </w:p>
    <w:p>
      <w:r>
        <w:t>d. personnel assignments</w:t>
      </w:r>
    </w:p>
    <w:p>
      <w:r>
        <w:t>ANSWER: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